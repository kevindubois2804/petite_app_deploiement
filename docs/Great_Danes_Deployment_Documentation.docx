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337A38" w14:textId="77777777" w:rsidR="00EE047A" w:rsidRPr="00A42449" w:rsidRDefault="00000000">
      <w:pPr>
        <w:pStyle w:val="Titre"/>
        <w:rPr>
          <w:lang w:val="fr-FR"/>
        </w:rPr>
      </w:pPr>
      <w:r w:rsidRPr="00A42449">
        <w:rPr>
          <w:lang w:val="fr-FR"/>
        </w:rPr>
        <w:t xml:space="preserve">Documentation de Déploiement de l'Application "Great </w:t>
      </w:r>
      <w:proofErr w:type="spellStart"/>
      <w:r w:rsidRPr="00A42449">
        <w:rPr>
          <w:lang w:val="fr-FR"/>
        </w:rPr>
        <w:t>Danes</w:t>
      </w:r>
      <w:proofErr w:type="spellEnd"/>
      <w:r w:rsidRPr="00A42449">
        <w:rPr>
          <w:lang w:val="fr-FR"/>
        </w:rPr>
        <w:t>"</w:t>
      </w:r>
    </w:p>
    <w:p w14:paraId="5AE4743C" w14:textId="77777777" w:rsidR="00EE047A" w:rsidRPr="00A42449" w:rsidRDefault="00000000">
      <w:pPr>
        <w:pStyle w:val="Titre1"/>
        <w:rPr>
          <w:lang w:val="fr-FR"/>
        </w:rPr>
      </w:pPr>
      <w:r w:rsidRPr="00A42449">
        <w:rPr>
          <w:lang w:val="fr-FR"/>
        </w:rPr>
        <w:t>Introduction</w:t>
      </w:r>
    </w:p>
    <w:p w14:paraId="094BFCFD" w14:textId="77777777" w:rsidR="00EE047A" w:rsidRPr="00A42449" w:rsidRDefault="00000000">
      <w:pPr>
        <w:rPr>
          <w:lang w:val="fr-FR"/>
        </w:rPr>
      </w:pPr>
      <w:r w:rsidRPr="00A42449">
        <w:rPr>
          <w:lang w:val="fr-FR"/>
        </w:rPr>
        <w:t xml:space="preserve">Cette documentation décrit le processus complet de déploiement de l'application web "Great </w:t>
      </w:r>
      <w:proofErr w:type="spellStart"/>
      <w:r w:rsidRPr="00A42449">
        <w:rPr>
          <w:lang w:val="fr-FR"/>
        </w:rPr>
        <w:t>Danes</w:t>
      </w:r>
      <w:proofErr w:type="spellEnd"/>
      <w:r w:rsidRPr="00A42449">
        <w:rPr>
          <w:lang w:val="fr-FR"/>
        </w:rPr>
        <w:t>". L'application est développée avec Symfony et utilise PostgreSQL comme base de données. Le déploiement utilise Docker pour gérer les services de base de données et GitHub Actions pour l'intégration continue et le déploiement continu.</w:t>
      </w:r>
    </w:p>
    <w:p w14:paraId="43352B8F" w14:textId="77777777" w:rsidR="00EE047A" w:rsidRPr="00A42449" w:rsidRDefault="00000000">
      <w:pPr>
        <w:pStyle w:val="Titre1"/>
        <w:rPr>
          <w:lang w:val="fr-FR"/>
        </w:rPr>
      </w:pPr>
      <w:r w:rsidRPr="00A42449">
        <w:rPr>
          <w:lang w:val="fr-FR"/>
        </w:rPr>
        <w:t>Prérequis</w:t>
      </w:r>
    </w:p>
    <w:p w14:paraId="69D4E8E2" w14:textId="77777777" w:rsidR="00EE047A" w:rsidRPr="00A42449" w:rsidRDefault="00000000">
      <w:pPr>
        <w:rPr>
          <w:lang w:val="fr-FR"/>
        </w:rPr>
      </w:pPr>
      <w:r w:rsidRPr="00A42449">
        <w:rPr>
          <w:lang w:val="fr-FR"/>
        </w:rPr>
        <w:t>Avant de commencer le déploiement, assurez-vous d'avoir les éléments suivants installés et configurés :</w:t>
      </w:r>
    </w:p>
    <w:p w14:paraId="27F7216F" w14:textId="77777777" w:rsidR="00EE047A" w:rsidRPr="00A42449" w:rsidRDefault="00000000">
      <w:pPr>
        <w:rPr>
          <w:lang w:val="fr-FR"/>
        </w:rPr>
      </w:pPr>
      <w:r w:rsidRPr="00A42449">
        <w:rPr>
          <w:lang w:val="fr-FR"/>
        </w:rPr>
        <w:t>- Docker et Docker Compose</w:t>
      </w:r>
      <w:r w:rsidRPr="00A42449">
        <w:rPr>
          <w:lang w:val="fr-FR"/>
        </w:rPr>
        <w:br/>
        <w:t>- Git</w:t>
      </w:r>
      <w:r w:rsidRPr="00A42449">
        <w:rPr>
          <w:lang w:val="fr-FR"/>
        </w:rPr>
        <w:br/>
        <w:t xml:space="preserve">- Un serveur (par exemple, </w:t>
      </w:r>
      <w:proofErr w:type="spellStart"/>
      <w:r w:rsidRPr="00A42449">
        <w:rPr>
          <w:lang w:val="fr-FR"/>
        </w:rPr>
        <w:t>DigitalOcean</w:t>
      </w:r>
      <w:proofErr w:type="spellEnd"/>
      <w:r w:rsidRPr="00A42449">
        <w:rPr>
          <w:lang w:val="fr-FR"/>
        </w:rPr>
        <w:t>, AWS, ou un serveur sur site) avec accès SSH</w:t>
      </w:r>
      <w:r w:rsidRPr="00A42449">
        <w:rPr>
          <w:lang w:val="fr-FR"/>
        </w:rPr>
        <w:br/>
        <w:t>- Composer (pour la gestion des dépendances PHP)</w:t>
      </w:r>
      <w:r w:rsidRPr="00A42449">
        <w:rPr>
          <w:lang w:val="fr-FR"/>
        </w:rPr>
        <w:br/>
        <w:t xml:space="preserve">- Node.js et </w:t>
      </w:r>
      <w:proofErr w:type="spellStart"/>
      <w:r w:rsidRPr="00A42449">
        <w:rPr>
          <w:lang w:val="fr-FR"/>
        </w:rPr>
        <w:t>npm</w:t>
      </w:r>
      <w:proofErr w:type="spellEnd"/>
      <w:r w:rsidRPr="00A42449">
        <w:rPr>
          <w:lang w:val="fr-FR"/>
        </w:rPr>
        <w:t xml:space="preserve"> (pour la gestion des dépendances </w:t>
      </w:r>
      <w:proofErr w:type="spellStart"/>
      <w:r w:rsidRPr="00A42449">
        <w:rPr>
          <w:lang w:val="fr-FR"/>
        </w:rPr>
        <w:t>front-end</w:t>
      </w:r>
      <w:proofErr w:type="spellEnd"/>
      <w:r w:rsidRPr="00A42449">
        <w:rPr>
          <w:lang w:val="fr-FR"/>
        </w:rPr>
        <w:t>)</w:t>
      </w:r>
    </w:p>
    <w:p w14:paraId="4ECA786A" w14:textId="77777777" w:rsidR="00EE047A" w:rsidRPr="00A42449" w:rsidRDefault="00000000">
      <w:pPr>
        <w:pStyle w:val="Titre1"/>
        <w:rPr>
          <w:lang w:val="fr-FR"/>
        </w:rPr>
      </w:pPr>
      <w:r w:rsidRPr="00A42449">
        <w:rPr>
          <w:lang w:val="fr-FR"/>
        </w:rPr>
        <w:t>Configuration de l'Environnement</w:t>
      </w:r>
    </w:p>
    <w:p w14:paraId="487A5339" w14:textId="77777777" w:rsidR="00EE047A" w:rsidRPr="00A42449" w:rsidRDefault="00000000">
      <w:pPr>
        <w:rPr>
          <w:lang w:val="fr-FR"/>
        </w:rPr>
      </w:pPr>
      <w:r w:rsidRPr="00A42449">
        <w:rPr>
          <w:lang w:val="fr-FR"/>
        </w:rPr>
        <w:t>1. Clone du Répertoire</w:t>
      </w:r>
    </w:p>
    <w:p w14:paraId="17D78DF2" w14:textId="77777777" w:rsidR="00EE047A" w:rsidRDefault="00000000">
      <w:r>
        <w:t>```</w:t>
      </w:r>
      <w:r>
        <w:br/>
        <w:t>git clone https://github.com/username/great_danes.git</w:t>
      </w:r>
      <w:r>
        <w:br/>
        <w:t>cd great_danes</w:t>
      </w:r>
      <w:r>
        <w:br/>
        <w:t>```</w:t>
      </w:r>
    </w:p>
    <w:p w14:paraId="436D4765" w14:textId="77777777" w:rsidR="00EE047A" w:rsidRPr="00A42449" w:rsidRDefault="00000000">
      <w:pPr>
        <w:rPr>
          <w:lang w:val="fr-FR"/>
        </w:rPr>
      </w:pPr>
      <w:r w:rsidRPr="00A42449">
        <w:rPr>
          <w:lang w:val="fr-FR"/>
        </w:rPr>
        <w:t>2. Configuration des Variables d'Environnement</w:t>
      </w:r>
    </w:p>
    <w:p w14:paraId="5258B64C" w14:textId="44112E6C" w:rsidR="00EE047A" w:rsidRDefault="00000000">
      <w:r w:rsidRPr="00A42449">
        <w:rPr>
          <w:lang w:val="fr-FR"/>
        </w:rPr>
        <w:t>Créez un fichier `.</w:t>
      </w:r>
      <w:proofErr w:type="spellStart"/>
      <w:r w:rsidRPr="00A42449">
        <w:rPr>
          <w:lang w:val="fr-FR"/>
        </w:rPr>
        <w:t>env</w:t>
      </w:r>
      <w:proofErr w:type="spellEnd"/>
      <w:r w:rsidRPr="00A42449">
        <w:rPr>
          <w:lang w:val="fr-FR"/>
        </w:rPr>
        <w:t>` pour configurer les variables d'environnement spécifiques à votre environnement de production.</w:t>
      </w:r>
      <w:r w:rsidRPr="00A42449">
        <w:rPr>
          <w:lang w:val="fr-FR"/>
        </w:rPr>
        <w:br/>
      </w:r>
      <w:r>
        <w:t>```</w:t>
      </w:r>
      <w:r>
        <w:br/>
        <w:t>APP_ENV=prod</w:t>
      </w:r>
      <w:r>
        <w:br/>
        <w:t>APP_SECRET=</w:t>
      </w:r>
      <w:proofErr w:type="spellStart"/>
      <w:r>
        <w:t>your_secret_key</w:t>
      </w:r>
      <w:proofErr w:type="spellEnd"/>
      <w:r>
        <w:br/>
        <w:t>DATABASE_URL=postgresql://db_user:db_password@localhost:5432/great_danes</w:t>
      </w:r>
      <w:r>
        <w:br/>
        <w:t>```</w:t>
      </w:r>
    </w:p>
    <w:p w14:paraId="30565BD3" w14:textId="77777777" w:rsidR="00EE047A" w:rsidRPr="00A42449" w:rsidRDefault="00000000">
      <w:pPr>
        <w:rPr>
          <w:lang w:val="fr-FR"/>
        </w:rPr>
      </w:pPr>
      <w:r w:rsidRPr="00A42449">
        <w:rPr>
          <w:lang w:val="fr-FR"/>
        </w:rPr>
        <w:t>3. Configuration de Docker Compose</w:t>
      </w:r>
    </w:p>
    <w:p w14:paraId="7C0D7BCD" w14:textId="3902CF71" w:rsidR="00EE047A" w:rsidRPr="00A42449" w:rsidRDefault="00000000">
      <w:pPr>
        <w:rPr>
          <w:lang w:val="fr-FR"/>
        </w:rPr>
      </w:pPr>
      <w:r w:rsidRPr="00A42449">
        <w:rPr>
          <w:lang w:val="fr-FR"/>
        </w:rPr>
        <w:lastRenderedPageBreak/>
        <w:t>Créez un fichier `docker-</w:t>
      </w:r>
      <w:proofErr w:type="spellStart"/>
      <w:r w:rsidRPr="00A42449">
        <w:rPr>
          <w:lang w:val="fr-FR"/>
        </w:rPr>
        <w:t>compose.yml</w:t>
      </w:r>
      <w:proofErr w:type="spellEnd"/>
      <w:r w:rsidRPr="00A42449">
        <w:rPr>
          <w:lang w:val="fr-FR"/>
        </w:rPr>
        <w:t>` pour configurer le service de base de données PostgreSQL.</w:t>
      </w:r>
      <w:r w:rsidRPr="00A42449">
        <w:rPr>
          <w:lang w:val="fr-FR"/>
        </w:rPr>
        <w:br/>
        <w:t>```</w:t>
      </w:r>
      <w:r w:rsidRPr="00A42449">
        <w:rPr>
          <w:lang w:val="fr-FR"/>
        </w:rPr>
        <w:br/>
        <w:t>version: '3.8'</w:t>
      </w:r>
      <w:r w:rsidRPr="00A42449">
        <w:rPr>
          <w:lang w:val="fr-FR"/>
        </w:rPr>
        <w:br/>
      </w:r>
      <w:r w:rsidRPr="00A42449">
        <w:rPr>
          <w:lang w:val="fr-FR"/>
        </w:rPr>
        <w:br/>
        <w:t>services:</w:t>
      </w:r>
      <w:r w:rsidRPr="00A42449">
        <w:rPr>
          <w:lang w:val="fr-FR"/>
        </w:rPr>
        <w:br/>
        <w:t xml:space="preserve">  </w:t>
      </w:r>
      <w:proofErr w:type="spellStart"/>
      <w:r w:rsidRPr="00A42449">
        <w:rPr>
          <w:lang w:val="fr-FR"/>
        </w:rPr>
        <w:t>db</w:t>
      </w:r>
      <w:proofErr w:type="spellEnd"/>
      <w:r w:rsidRPr="00A42449">
        <w:rPr>
          <w:lang w:val="fr-FR"/>
        </w:rPr>
        <w:t>:</w:t>
      </w:r>
      <w:r w:rsidRPr="00A42449">
        <w:rPr>
          <w:lang w:val="fr-FR"/>
        </w:rPr>
        <w:br/>
        <w:t xml:space="preserve">    image: postgres:1</w:t>
      </w:r>
      <w:r w:rsidR="00A42449">
        <w:rPr>
          <w:lang w:val="fr-FR"/>
        </w:rPr>
        <w:t>4</w:t>
      </w:r>
      <w:r w:rsidRPr="00A42449">
        <w:rPr>
          <w:lang w:val="fr-FR"/>
        </w:rPr>
        <w:br/>
        <w:t xml:space="preserve">    </w:t>
      </w:r>
      <w:proofErr w:type="spellStart"/>
      <w:r w:rsidRPr="00A42449">
        <w:rPr>
          <w:lang w:val="fr-FR"/>
        </w:rPr>
        <w:t>environment</w:t>
      </w:r>
      <w:proofErr w:type="spellEnd"/>
      <w:r w:rsidRPr="00A42449">
        <w:rPr>
          <w:lang w:val="fr-FR"/>
        </w:rPr>
        <w:t>:</w:t>
      </w:r>
      <w:r w:rsidRPr="00A42449">
        <w:rPr>
          <w:lang w:val="fr-FR"/>
        </w:rPr>
        <w:br/>
        <w:t xml:space="preserve">      POSTGRES_DB: </w:t>
      </w:r>
      <w:proofErr w:type="spellStart"/>
      <w:r w:rsidRPr="00A42449">
        <w:rPr>
          <w:lang w:val="fr-FR"/>
        </w:rPr>
        <w:t>great_danes</w:t>
      </w:r>
      <w:proofErr w:type="spellEnd"/>
      <w:r w:rsidRPr="00A42449">
        <w:rPr>
          <w:lang w:val="fr-FR"/>
        </w:rPr>
        <w:br/>
        <w:t xml:space="preserve">      POSTGRES_USER: </w:t>
      </w:r>
      <w:proofErr w:type="spellStart"/>
      <w:r w:rsidRPr="00A42449">
        <w:rPr>
          <w:lang w:val="fr-FR"/>
        </w:rPr>
        <w:t>db_user</w:t>
      </w:r>
      <w:proofErr w:type="spellEnd"/>
      <w:r w:rsidRPr="00A42449">
        <w:rPr>
          <w:lang w:val="fr-FR"/>
        </w:rPr>
        <w:br/>
        <w:t xml:space="preserve">      POSTGRES_PASSWORD: </w:t>
      </w:r>
      <w:proofErr w:type="spellStart"/>
      <w:r w:rsidRPr="00A42449">
        <w:rPr>
          <w:lang w:val="fr-FR"/>
        </w:rPr>
        <w:t>db_password</w:t>
      </w:r>
      <w:proofErr w:type="spellEnd"/>
      <w:r w:rsidRPr="00A42449">
        <w:rPr>
          <w:lang w:val="fr-FR"/>
        </w:rPr>
        <w:br/>
        <w:t xml:space="preserve">    volumes:</w:t>
      </w:r>
      <w:r w:rsidRPr="00A42449">
        <w:rPr>
          <w:lang w:val="fr-FR"/>
        </w:rPr>
        <w:br/>
        <w:t xml:space="preserve">      - </w:t>
      </w:r>
      <w:proofErr w:type="spellStart"/>
      <w:r w:rsidRPr="00A42449">
        <w:rPr>
          <w:lang w:val="fr-FR"/>
        </w:rPr>
        <w:t>db_data</w:t>
      </w:r>
      <w:proofErr w:type="spellEnd"/>
      <w:r w:rsidRPr="00A42449">
        <w:rPr>
          <w:lang w:val="fr-FR"/>
        </w:rPr>
        <w:t>:/var/lib/</w:t>
      </w:r>
      <w:proofErr w:type="spellStart"/>
      <w:r w:rsidRPr="00A42449">
        <w:rPr>
          <w:lang w:val="fr-FR"/>
        </w:rPr>
        <w:t>postgresql</w:t>
      </w:r>
      <w:proofErr w:type="spellEnd"/>
      <w:r w:rsidRPr="00A42449">
        <w:rPr>
          <w:lang w:val="fr-FR"/>
        </w:rPr>
        <w:t>/data</w:t>
      </w:r>
      <w:r w:rsidRPr="00A42449">
        <w:rPr>
          <w:lang w:val="fr-FR"/>
        </w:rPr>
        <w:br/>
        <w:t xml:space="preserve">    ports:</w:t>
      </w:r>
      <w:r w:rsidRPr="00A42449">
        <w:rPr>
          <w:lang w:val="fr-FR"/>
        </w:rPr>
        <w:br/>
        <w:t xml:space="preserve">      - "5440:5432"</w:t>
      </w:r>
      <w:r w:rsidRPr="00A42449">
        <w:rPr>
          <w:lang w:val="fr-FR"/>
        </w:rPr>
        <w:br/>
      </w:r>
      <w:r w:rsidRPr="00A42449">
        <w:rPr>
          <w:lang w:val="fr-FR"/>
        </w:rPr>
        <w:br/>
        <w:t>volumes:</w:t>
      </w:r>
      <w:r w:rsidRPr="00A42449">
        <w:rPr>
          <w:lang w:val="fr-FR"/>
        </w:rPr>
        <w:br/>
        <w:t xml:space="preserve">  </w:t>
      </w:r>
      <w:proofErr w:type="spellStart"/>
      <w:r w:rsidRPr="00A42449">
        <w:rPr>
          <w:lang w:val="fr-FR"/>
        </w:rPr>
        <w:t>db_data</w:t>
      </w:r>
      <w:proofErr w:type="spellEnd"/>
      <w:r w:rsidRPr="00A42449">
        <w:rPr>
          <w:lang w:val="fr-FR"/>
        </w:rPr>
        <w:t>:</w:t>
      </w:r>
      <w:r w:rsidRPr="00A42449">
        <w:rPr>
          <w:lang w:val="fr-FR"/>
        </w:rPr>
        <w:br/>
        <w:t>```</w:t>
      </w:r>
    </w:p>
    <w:p w14:paraId="2C53529F" w14:textId="77777777" w:rsidR="00EE047A" w:rsidRPr="00A42449" w:rsidRDefault="00000000">
      <w:pPr>
        <w:pStyle w:val="Titre1"/>
        <w:rPr>
          <w:lang w:val="fr-FR"/>
        </w:rPr>
      </w:pPr>
      <w:r w:rsidRPr="00A42449">
        <w:rPr>
          <w:lang w:val="fr-FR"/>
        </w:rPr>
        <w:t>Déploiement</w:t>
      </w:r>
    </w:p>
    <w:p w14:paraId="13956E03" w14:textId="77777777" w:rsidR="00EE047A" w:rsidRPr="00A42449" w:rsidRDefault="00000000">
      <w:pPr>
        <w:rPr>
          <w:lang w:val="fr-FR"/>
        </w:rPr>
      </w:pPr>
      <w:r w:rsidRPr="00A42449">
        <w:rPr>
          <w:lang w:val="fr-FR"/>
        </w:rPr>
        <w:t>1. Lancer les Services Docker</w:t>
      </w:r>
    </w:p>
    <w:p w14:paraId="66AA312B" w14:textId="77777777" w:rsidR="00EE047A" w:rsidRPr="00A42449" w:rsidRDefault="00000000">
      <w:pPr>
        <w:rPr>
          <w:lang w:val="fr-FR"/>
        </w:rPr>
      </w:pPr>
      <w:r w:rsidRPr="00A42449">
        <w:rPr>
          <w:lang w:val="fr-FR"/>
        </w:rPr>
        <w:t>```</w:t>
      </w:r>
      <w:r w:rsidRPr="00A42449">
        <w:rPr>
          <w:lang w:val="fr-FR"/>
        </w:rPr>
        <w:br/>
        <w:t>docker-compose up -d</w:t>
      </w:r>
      <w:r w:rsidRPr="00A42449">
        <w:rPr>
          <w:lang w:val="fr-FR"/>
        </w:rPr>
        <w:br/>
        <w:t>```</w:t>
      </w:r>
    </w:p>
    <w:p w14:paraId="2A2D34C9" w14:textId="77777777" w:rsidR="00EE047A" w:rsidRPr="00A42449" w:rsidRDefault="00000000">
      <w:pPr>
        <w:rPr>
          <w:lang w:val="fr-FR"/>
        </w:rPr>
      </w:pPr>
      <w:r w:rsidRPr="00A42449">
        <w:rPr>
          <w:lang w:val="fr-FR"/>
        </w:rPr>
        <w:t>2. Installation des Dépendances</w:t>
      </w:r>
    </w:p>
    <w:p w14:paraId="234EC7A8" w14:textId="77777777" w:rsidR="00EE047A" w:rsidRDefault="00000000">
      <w:r w:rsidRPr="00A42449">
        <w:rPr>
          <w:lang w:val="fr-FR"/>
        </w:rPr>
        <w:t>Installez les dépendances PHP et JavaScript.</w:t>
      </w:r>
      <w:r w:rsidRPr="00A42449">
        <w:rPr>
          <w:lang w:val="fr-FR"/>
        </w:rPr>
        <w:br/>
      </w:r>
      <w:r>
        <w:t>```</w:t>
      </w:r>
      <w:r>
        <w:br/>
        <w:t>composer install --no-dev --optimize-autoloader</w:t>
      </w:r>
      <w:r>
        <w:br/>
        <w:t>npm install</w:t>
      </w:r>
      <w:r>
        <w:br/>
        <w:t>npm run build</w:t>
      </w:r>
      <w:r>
        <w:br/>
        <w:t>```</w:t>
      </w:r>
    </w:p>
    <w:p w14:paraId="204E3A32" w14:textId="77777777" w:rsidR="00EE047A" w:rsidRPr="00A42449" w:rsidRDefault="00000000">
      <w:pPr>
        <w:rPr>
          <w:lang w:val="fr-FR"/>
        </w:rPr>
      </w:pPr>
      <w:r w:rsidRPr="00A42449">
        <w:rPr>
          <w:lang w:val="fr-FR"/>
        </w:rPr>
        <w:t>3. Migrations de la Base de Données</w:t>
      </w:r>
    </w:p>
    <w:p w14:paraId="741B528C" w14:textId="77777777" w:rsidR="00EE047A" w:rsidRPr="00A42449" w:rsidRDefault="00000000">
      <w:pPr>
        <w:rPr>
          <w:lang w:val="fr-FR"/>
        </w:rPr>
      </w:pPr>
      <w:r w:rsidRPr="00A42449">
        <w:rPr>
          <w:lang w:val="fr-FR"/>
        </w:rPr>
        <w:t>Exécutez les migrations pour créer les tables nécessaires dans la base de données.</w:t>
      </w:r>
      <w:r w:rsidRPr="00A42449">
        <w:rPr>
          <w:lang w:val="fr-FR"/>
        </w:rPr>
        <w:br/>
        <w:t>```</w:t>
      </w:r>
      <w:r w:rsidRPr="00A42449">
        <w:rPr>
          <w:lang w:val="fr-FR"/>
        </w:rPr>
        <w:br/>
      </w:r>
      <w:proofErr w:type="spellStart"/>
      <w:r w:rsidRPr="00A42449">
        <w:rPr>
          <w:lang w:val="fr-FR"/>
        </w:rPr>
        <w:t>php</w:t>
      </w:r>
      <w:proofErr w:type="spellEnd"/>
      <w:r w:rsidRPr="00A42449">
        <w:rPr>
          <w:lang w:val="fr-FR"/>
        </w:rPr>
        <w:t xml:space="preserve"> bin/console </w:t>
      </w:r>
      <w:proofErr w:type="spellStart"/>
      <w:r w:rsidRPr="00A42449">
        <w:rPr>
          <w:lang w:val="fr-FR"/>
        </w:rPr>
        <w:t>doctrine:migrations:migrate</w:t>
      </w:r>
      <w:proofErr w:type="spellEnd"/>
      <w:r w:rsidRPr="00A42449">
        <w:rPr>
          <w:lang w:val="fr-FR"/>
        </w:rPr>
        <w:br/>
        <w:t>```</w:t>
      </w:r>
    </w:p>
    <w:p w14:paraId="573AC283" w14:textId="77777777" w:rsidR="00EE047A" w:rsidRPr="00A42449" w:rsidRDefault="00000000">
      <w:pPr>
        <w:rPr>
          <w:lang w:val="fr-FR"/>
        </w:rPr>
      </w:pPr>
      <w:r w:rsidRPr="00A42449">
        <w:rPr>
          <w:lang w:val="fr-FR"/>
        </w:rPr>
        <w:lastRenderedPageBreak/>
        <w:t>4. Vérification des Permissions</w:t>
      </w:r>
    </w:p>
    <w:p w14:paraId="04450CF6" w14:textId="77777777" w:rsidR="00EE047A" w:rsidRPr="00A42449" w:rsidRDefault="00000000">
      <w:pPr>
        <w:rPr>
          <w:lang w:val="it-IT"/>
        </w:rPr>
      </w:pPr>
      <w:r w:rsidRPr="00A42449">
        <w:rPr>
          <w:lang w:val="fr-FR"/>
        </w:rPr>
        <w:t>Assurez-vous que les permissions des répertoires de cache et de logs sont correctes.</w:t>
      </w:r>
      <w:r w:rsidRPr="00A42449">
        <w:rPr>
          <w:lang w:val="fr-FR"/>
        </w:rPr>
        <w:br/>
      </w:r>
      <w:r w:rsidRPr="00A42449">
        <w:rPr>
          <w:lang w:val="it-IT"/>
        </w:rPr>
        <w:t>```</w:t>
      </w:r>
      <w:r w:rsidRPr="00A42449">
        <w:rPr>
          <w:lang w:val="it-IT"/>
        </w:rPr>
        <w:br/>
        <w:t xml:space="preserve">sudo </w:t>
      </w:r>
      <w:proofErr w:type="spellStart"/>
      <w:r w:rsidRPr="00A42449">
        <w:rPr>
          <w:lang w:val="it-IT"/>
        </w:rPr>
        <w:t>chown</w:t>
      </w:r>
      <w:proofErr w:type="spellEnd"/>
      <w:r w:rsidRPr="00A42449">
        <w:rPr>
          <w:lang w:val="it-IT"/>
        </w:rPr>
        <w:t xml:space="preserve"> -R </w:t>
      </w:r>
      <w:proofErr w:type="spellStart"/>
      <w:r w:rsidRPr="00A42449">
        <w:rPr>
          <w:lang w:val="it-IT"/>
        </w:rPr>
        <w:t>www-data:www-data</w:t>
      </w:r>
      <w:proofErr w:type="spellEnd"/>
      <w:r w:rsidRPr="00A42449">
        <w:rPr>
          <w:lang w:val="it-IT"/>
        </w:rPr>
        <w:t xml:space="preserve"> var/cache var/log</w:t>
      </w:r>
      <w:r w:rsidRPr="00A42449">
        <w:rPr>
          <w:lang w:val="it-IT"/>
        </w:rPr>
        <w:br/>
        <w:t>```</w:t>
      </w:r>
    </w:p>
    <w:p w14:paraId="680EE606" w14:textId="77777777" w:rsidR="00EE047A" w:rsidRPr="00A42449" w:rsidRDefault="00000000">
      <w:pPr>
        <w:pStyle w:val="Titre1"/>
        <w:rPr>
          <w:lang w:val="fr-FR"/>
        </w:rPr>
      </w:pPr>
      <w:r w:rsidRPr="00A42449">
        <w:rPr>
          <w:lang w:val="fr-FR"/>
        </w:rPr>
        <w:t>Intégration Continue et Déploiement Continu (CI/CD)</w:t>
      </w:r>
    </w:p>
    <w:p w14:paraId="1E9B57E9" w14:textId="77777777" w:rsidR="00EE047A" w:rsidRPr="00A42449" w:rsidRDefault="00000000">
      <w:pPr>
        <w:rPr>
          <w:lang w:val="fr-FR"/>
        </w:rPr>
      </w:pPr>
      <w:r w:rsidRPr="00A42449">
        <w:rPr>
          <w:lang w:val="fr-FR"/>
        </w:rPr>
        <w:t>1. GitHub Actions</w:t>
      </w:r>
    </w:p>
    <w:p w14:paraId="4888566B" w14:textId="77777777" w:rsidR="00EE047A" w:rsidRPr="00A42449" w:rsidRDefault="00000000">
      <w:pPr>
        <w:rPr>
          <w:lang w:val="fr-FR"/>
        </w:rPr>
      </w:pPr>
      <w:r w:rsidRPr="00A42449">
        <w:rPr>
          <w:lang w:val="fr-FR"/>
        </w:rPr>
        <w:t>Utilisez GitHub Actions pour configurer l'intégration continue et le déploiement continu. Créez un fichier `.</w:t>
      </w:r>
      <w:proofErr w:type="spellStart"/>
      <w:r w:rsidRPr="00A42449">
        <w:rPr>
          <w:lang w:val="fr-FR"/>
        </w:rPr>
        <w:t>github</w:t>
      </w:r>
      <w:proofErr w:type="spellEnd"/>
      <w:r w:rsidRPr="00A42449">
        <w:rPr>
          <w:lang w:val="fr-FR"/>
        </w:rPr>
        <w:t>/workflows/</w:t>
      </w:r>
      <w:proofErr w:type="spellStart"/>
      <w:r w:rsidRPr="00A42449">
        <w:rPr>
          <w:lang w:val="fr-FR"/>
        </w:rPr>
        <w:t>deploy.yml</w:t>
      </w:r>
      <w:proofErr w:type="spellEnd"/>
      <w:r w:rsidRPr="00A42449">
        <w:rPr>
          <w:lang w:val="fr-FR"/>
        </w:rPr>
        <w:t>`.</w:t>
      </w:r>
      <w:r w:rsidRPr="00A42449">
        <w:rPr>
          <w:lang w:val="fr-FR"/>
        </w:rPr>
        <w:br/>
        <w:t>```</w:t>
      </w:r>
      <w:r w:rsidRPr="00A42449">
        <w:rPr>
          <w:lang w:val="fr-FR"/>
        </w:rPr>
        <w:br/>
      </w:r>
      <w:proofErr w:type="spellStart"/>
      <w:r w:rsidRPr="00A42449">
        <w:rPr>
          <w:lang w:val="fr-FR"/>
        </w:rPr>
        <w:t>name</w:t>
      </w:r>
      <w:proofErr w:type="spellEnd"/>
      <w:r w:rsidRPr="00A42449">
        <w:rPr>
          <w:lang w:val="fr-FR"/>
        </w:rPr>
        <w:t xml:space="preserve">: </w:t>
      </w:r>
      <w:proofErr w:type="spellStart"/>
      <w:r w:rsidRPr="00A42449">
        <w:rPr>
          <w:lang w:val="fr-FR"/>
        </w:rPr>
        <w:t>Deploy</w:t>
      </w:r>
      <w:proofErr w:type="spellEnd"/>
      <w:r w:rsidRPr="00A42449">
        <w:rPr>
          <w:lang w:val="fr-FR"/>
        </w:rPr>
        <w:br/>
      </w:r>
      <w:r w:rsidRPr="00A42449">
        <w:rPr>
          <w:lang w:val="fr-FR"/>
        </w:rPr>
        <w:br/>
        <w:t>on:</w:t>
      </w:r>
      <w:r w:rsidRPr="00A42449">
        <w:rPr>
          <w:lang w:val="fr-FR"/>
        </w:rPr>
        <w:br/>
        <w:t xml:space="preserve">  push:</w:t>
      </w:r>
      <w:r w:rsidRPr="00A42449">
        <w:rPr>
          <w:lang w:val="fr-FR"/>
        </w:rPr>
        <w:br/>
        <w:t xml:space="preserve">    branches:</w:t>
      </w:r>
      <w:r w:rsidRPr="00A42449">
        <w:rPr>
          <w:lang w:val="fr-FR"/>
        </w:rPr>
        <w:br/>
        <w:t xml:space="preserve">      - main</w:t>
      </w:r>
      <w:r w:rsidRPr="00A42449">
        <w:rPr>
          <w:lang w:val="fr-FR"/>
        </w:rPr>
        <w:br/>
      </w:r>
      <w:r w:rsidRPr="00A42449">
        <w:rPr>
          <w:lang w:val="fr-FR"/>
        </w:rPr>
        <w:br/>
        <w:t>jobs:</w:t>
      </w:r>
      <w:r w:rsidRPr="00A42449">
        <w:rPr>
          <w:lang w:val="fr-FR"/>
        </w:rPr>
        <w:br/>
        <w:t xml:space="preserve">  </w:t>
      </w:r>
      <w:proofErr w:type="spellStart"/>
      <w:r w:rsidRPr="00A42449">
        <w:rPr>
          <w:lang w:val="fr-FR"/>
        </w:rPr>
        <w:t>deploy</w:t>
      </w:r>
      <w:proofErr w:type="spellEnd"/>
      <w:r w:rsidRPr="00A42449">
        <w:rPr>
          <w:lang w:val="fr-FR"/>
        </w:rPr>
        <w:t>:</w:t>
      </w:r>
      <w:r w:rsidRPr="00A42449">
        <w:rPr>
          <w:lang w:val="fr-FR"/>
        </w:rPr>
        <w:br/>
        <w:t xml:space="preserve">    runs-on: </w:t>
      </w:r>
      <w:proofErr w:type="spellStart"/>
      <w:r w:rsidRPr="00A42449">
        <w:rPr>
          <w:lang w:val="fr-FR"/>
        </w:rPr>
        <w:t>ubuntu-latest</w:t>
      </w:r>
      <w:proofErr w:type="spellEnd"/>
      <w:r w:rsidRPr="00A42449">
        <w:rPr>
          <w:lang w:val="fr-FR"/>
        </w:rPr>
        <w:br/>
      </w:r>
      <w:r w:rsidRPr="00A42449">
        <w:rPr>
          <w:lang w:val="fr-FR"/>
        </w:rPr>
        <w:br/>
        <w:t xml:space="preserve">    </w:t>
      </w:r>
      <w:proofErr w:type="spellStart"/>
      <w:r w:rsidRPr="00A42449">
        <w:rPr>
          <w:lang w:val="fr-FR"/>
        </w:rPr>
        <w:t>steps</w:t>
      </w:r>
      <w:proofErr w:type="spellEnd"/>
      <w:r w:rsidRPr="00A42449">
        <w:rPr>
          <w:lang w:val="fr-FR"/>
        </w:rPr>
        <w:t>:</w:t>
      </w:r>
      <w:r w:rsidRPr="00A42449">
        <w:rPr>
          <w:lang w:val="fr-FR"/>
        </w:rPr>
        <w:br/>
        <w:t xml:space="preserve">      - </w:t>
      </w:r>
      <w:proofErr w:type="spellStart"/>
      <w:r w:rsidRPr="00A42449">
        <w:rPr>
          <w:lang w:val="fr-FR"/>
        </w:rPr>
        <w:t>name</w:t>
      </w:r>
      <w:proofErr w:type="spellEnd"/>
      <w:r w:rsidRPr="00A42449">
        <w:rPr>
          <w:lang w:val="fr-FR"/>
        </w:rPr>
        <w:t xml:space="preserve">: </w:t>
      </w:r>
      <w:proofErr w:type="spellStart"/>
      <w:r w:rsidRPr="00A42449">
        <w:rPr>
          <w:lang w:val="fr-FR"/>
        </w:rPr>
        <w:t>Checkout</w:t>
      </w:r>
      <w:proofErr w:type="spellEnd"/>
      <w:r w:rsidRPr="00A42449">
        <w:rPr>
          <w:lang w:val="fr-FR"/>
        </w:rPr>
        <w:t xml:space="preserve"> code</w:t>
      </w:r>
      <w:r w:rsidRPr="00A42449">
        <w:rPr>
          <w:lang w:val="fr-FR"/>
        </w:rPr>
        <w:br/>
        <w:t xml:space="preserve">        uses: actions/checkout@v2</w:t>
      </w:r>
      <w:r w:rsidRPr="00A42449">
        <w:rPr>
          <w:lang w:val="fr-FR"/>
        </w:rPr>
        <w:br/>
      </w:r>
      <w:r w:rsidRPr="00A42449">
        <w:rPr>
          <w:lang w:val="fr-FR"/>
        </w:rPr>
        <w:br/>
        <w:t xml:space="preserve">      - </w:t>
      </w:r>
      <w:proofErr w:type="spellStart"/>
      <w:r w:rsidRPr="00A42449">
        <w:rPr>
          <w:lang w:val="fr-FR"/>
        </w:rPr>
        <w:t>name</w:t>
      </w:r>
      <w:proofErr w:type="spellEnd"/>
      <w:r w:rsidRPr="00A42449">
        <w:rPr>
          <w:lang w:val="fr-FR"/>
        </w:rPr>
        <w:t>: Set up PHP</w:t>
      </w:r>
      <w:r w:rsidRPr="00A42449">
        <w:rPr>
          <w:lang w:val="fr-FR"/>
        </w:rPr>
        <w:br/>
        <w:t xml:space="preserve">        uses: </w:t>
      </w:r>
      <w:proofErr w:type="spellStart"/>
      <w:r w:rsidRPr="00A42449">
        <w:rPr>
          <w:lang w:val="fr-FR"/>
        </w:rPr>
        <w:t>shivammathur</w:t>
      </w:r>
      <w:proofErr w:type="spellEnd"/>
      <w:r w:rsidRPr="00A42449">
        <w:rPr>
          <w:lang w:val="fr-FR"/>
        </w:rPr>
        <w:t>/setup-php@v2</w:t>
      </w:r>
      <w:r w:rsidRPr="00A42449">
        <w:rPr>
          <w:lang w:val="fr-FR"/>
        </w:rPr>
        <w:br/>
        <w:t xml:space="preserve">        </w:t>
      </w:r>
      <w:proofErr w:type="spellStart"/>
      <w:r w:rsidRPr="00A42449">
        <w:rPr>
          <w:lang w:val="fr-FR"/>
        </w:rPr>
        <w:t>with</w:t>
      </w:r>
      <w:proofErr w:type="spellEnd"/>
      <w:r w:rsidRPr="00A42449">
        <w:rPr>
          <w:lang w:val="fr-FR"/>
        </w:rPr>
        <w:t>:</w:t>
      </w:r>
      <w:r w:rsidRPr="00A42449">
        <w:rPr>
          <w:lang w:val="fr-FR"/>
        </w:rPr>
        <w:br/>
        <w:t xml:space="preserve">          </w:t>
      </w:r>
      <w:proofErr w:type="spellStart"/>
      <w:r w:rsidRPr="00A42449">
        <w:rPr>
          <w:lang w:val="fr-FR"/>
        </w:rPr>
        <w:t>php</w:t>
      </w:r>
      <w:proofErr w:type="spellEnd"/>
      <w:r w:rsidRPr="00A42449">
        <w:rPr>
          <w:lang w:val="fr-FR"/>
        </w:rPr>
        <w:t>-version: '8.0'</w:t>
      </w:r>
      <w:r w:rsidRPr="00A42449">
        <w:rPr>
          <w:lang w:val="fr-FR"/>
        </w:rPr>
        <w:br/>
      </w:r>
      <w:r w:rsidRPr="00A42449">
        <w:rPr>
          <w:lang w:val="fr-FR"/>
        </w:rPr>
        <w:br/>
        <w:t xml:space="preserve">      - </w:t>
      </w:r>
      <w:proofErr w:type="spellStart"/>
      <w:r w:rsidRPr="00A42449">
        <w:rPr>
          <w:lang w:val="fr-FR"/>
        </w:rPr>
        <w:t>name</w:t>
      </w:r>
      <w:proofErr w:type="spellEnd"/>
      <w:r w:rsidRPr="00A42449">
        <w:rPr>
          <w:lang w:val="fr-FR"/>
        </w:rPr>
        <w:t xml:space="preserve">: Install </w:t>
      </w:r>
      <w:proofErr w:type="spellStart"/>
      <w:r w:rsidRPr="00A42449">
        <w:rPr>
          <w:lang w:val="fr-FR"/>
        </w:rPr>
        <w:t>dependencies</w:t>
      </w:r>
      <w:proofErr w:type="spellEnd"/>
      <w:r w:rsidRPr="00A42449">
        <w:rPr>
          <w:lang w:val="fr-FR"/>
        </w:rPr>
        <w:br/>
        <w:t xml:space="preserve">        run: |</w:t>
      </w:r>
      <w:r w:rsidRPr="00A42449">
        <w:rPr>
          <w:lang w:val="fr-FR"/>
        </w:rPr>
        <w:br/>
        <w:t xml:space="preserve">          composer </w:t>
      </w:r>
      <w:proofErr w:type="spellStart"/>
      <w:r w:rsidRPr="00A42449">
        <w:rPr>
          <w:lang w:val="fr-FR"/>
        </w:rPr>
        <w:t>install</w:t>
      </w:r>
      <w:proofErr w:type="spellEnd"/>
      <w:r w:rsidRPr="00A42449">
        <w:rPr>
          <w:lang w:val="fr-FR"/>
        </w:rPr>
        <w:t xml:space="preserve"> --no-dev --</w:t>
      </w:r>
      <w:proofErr w:type="spellStart"/>
      <w:r w:rsidRPr="00A42449">
        <w:rPr>
          <w:lang w:val="fr-FR"/>
        </w:rPr>
        <w:t>optimize-autoloader</w:t>
      </w:r>
      <w:proofErr w:type="spellEnd"/>
      <w:r w:rsidRPr="00A42449">
        <w:rPr>
          <w:lang w:val="fr-FR"/>
        </w:rPr>
        <w:br/>
        <w:t xml:space="preserve">          </w:t>
      </w:r>
      <w:proofErr w:type="spellStart"/>
      <w:r w:rsidRPr="00A42449">
        <w:rPr>
          <w:lang w:val="fr-FR"/>
        </w:rPr>
        <w:t>npm</w:t>
      </w:r>
      <w:proofErr w:type="spellEnd"/>
      <w:r w:rsidRPr="00A42449">
        <w:rPr>
          <w:lang w:val="fr-FR"/>
        </w:rPr>
        <w:t xml:space="preserve"> </w:t>
      </w:r>
      <w:proofErr w:type="spellStart"/>
      <w:r w:rsidRPr="00A42449">
        <w:rPr>
          <w:lang w:val="fr-FR"/>
        </w:rPr>
        <w:t>install</w:t>
      </w:r>
      <w:proofErr w:type="spellEnd"/>
      <w:r w:rsidRPr="00A42449">
        <w:rPr>
          <w:lang w:val="fr-FR"/>
        </w:rPr>
        <w:br/>
        <w:t xml:space="preserve">          </w:t>
      </w:r>
      <w:proofErr w:type="spellStart"/>
      <w:r w:rsidRPr="00A42449">
        <w:rPr>
          <w:lang w:val="fr-FR"/>
        </w:rPr>
        <w:t>npm</w:t>
      </w:r>
      <w:proofErr w:type="spellEnd"/>
      <w:r w:rsidRPr="00A42449">
        <w:rPr>
          <w:lang w:val="fr-FR"/>
        </w:rPr>
        <w:t xml:space="preserve"> run </w:t>
      </w:r>
      <w:proofErr w:type="spellStart"/>
      <w:r w:rsidRPr="00A42449">
        <w:rPr>
          <w:lang w:val="fr-FR"/>
        </w:rPr>
        <w:t>build</w:t>
      </w:r>
      <w:proofErr w:type="spellEnd"/>
      <w:r w:rsidRPr="00A42449">
        <w:rPr>
          <w:lang w:val="fr-FR"/>
        </w:rPr>
        <w:br/>
      </w:r>
      <w:r w:rsidRPr="00A42449">
        <w:rPr>
          <w:lang w:val="fr-FR"/>
        </w:rPr>
        <w:br/>
        <w:t xml:space="preserve">      - </w:t>
      </w:r>
      <w:proofErr w:type="spellStart"/>
      <w:r w:rsidRPr="00A42449">
        <w:rPr>
          <w:lang w:val="fr-FR"/>
        </w:rPr>
        <w:t>name</w:t>
      </w:r>
      <w:proofErr w:type="spellEnd"/>
      <w:r w:rsidRPr="00A42449">
        <w:rPr>
          <w:lang w:val="fr-FR"/>
        </w:rPr>
        <w:t xml:space="preserve">: </w:t>
      </w:r>
      <w:proofErr w:type="spellStart"/>
      <w:r w:rsidRPr="00A42449">
        <w:rPr>
          <w:lang w:val="fr-FR"/>
        </w:rPr>
        <w:t>Deploy</w:t>
      </w:r>
      <w:proofErr w:type="spellEnd"/>
      <w:r w:rsidRPr="00A42449">
        <w:rPr>
          <w:lang w:val="fr-FR"/>
        </w:rPr>
        <w:t xml:space="preserve"> to Server</w:t>
      </w:r>
      <w:r w:rsidRPr="00A42449">
        <w:rPr>
          <w:lang w:val="fr-FR"/>
        </w:rPr>
        <w:br/>
        <w:t xml:space="preserve">        </w:t>
      </w:r>
      <w:proofErr w:type="spellStart"/>
      <w:r w:rsidRPr="00A42449">
        <w:rPr>
          <w:lang w:val="fr-FR"/>
        </w:rPr>
        <w:t>env</w:t>
      </w:r>
      <w:proofErr w:type="spellEnd"/>
      <w:r w:rsidRPr="00A42449">
        <w:rPr>
          <w:lang w:val="fr-FR"/>
        </w:rPr>
        <w:t>:</w:t>
      </w:r>
      <w:r w:rsidRPr="00A42449">
        <w:rPr>
          <w:lang w:val="fr-FR"/>
        </w:rPr>
        <w:br/>
        <w:t xml:space="preserve">          SSH_PRIVATE_KEY: ${{ </w:t>
      </w:r>
      <w:proofErr w:type="spellStart"/>
      <w:r w:rsidRPr="00A42449">
        <w:rPr>
          <w:lang w:val="fr-FR"/>
        </w:rPr>
        <w:t>secrets.SSH_PRIVATE_KEY</w:t>
      </w:r>
      <w:proofErr w:type="spellEnd"/>
      <w:r w:rsidRPr="00A42449">
        <w:rPr>
          <w:lang w:val="fr-FR"/>
        </w:rPr>
        <w:t xml:space="preserve"> }}</w:t>
      </w:r>
      <w:r w:rsidRPr="00A42449">
        <w:rPr>
          <w:lang w:val="fr-FR"/>
        </w:rPr>
        <w:br/>
        <w:t xml:space="preserve">          APP_ENV: prod</w:t>
      </w:r>
      <w:r w:rsidRPr="00A42449">
        <w:rPr>
          <w:lang w:val="fr-FR"/>
        </w:rPr>
        <w:br/>
      </w:r>
      <w:r w:rsidRPr="00A42449">
        <w:rPr>
          <w:lang w:val="fr-FR"/>
        </w:rPr>
        <w:lastRenderedPageBreak/>
        <w:t xml:space="preserve">        run: |</w:t>
      </w:r>
      <w:r w:rsidRPr="00A42449">
        <w:rPr>
          <w:lang w:val="fr-FR"/>
        </w:rPr>
        <w:br/>
        <w:t xml:space="preserve">          </w:t>
      </w:r>
      <w:proofErr w:type="spellStart"/>
      <w:r w:rsidRPr="00A42449">
        <w:rPr>
          <w:lang w:val="fr-FR"/>
        </w:rPr>
        <w:t>ssh</w:t>
      </w:r>
      <w:proofErr w:type="spellEnd"/>
      <w:r w:rsidRPr="00A42449">
        <w:rPr>
          <w:lang w:val="fr-FR"/>
        </w:rPr>
        <w:t xml:space="preserve"> -i $SSH_PRIVATE_KEY </w:t>
      </w:r>
      <w:proofErr w:type="spellStart"/>
      <w:r w:rsidRPr="00A42449">
        <w:rPr>
          <w:lang w:val="fr-FR"/>
        </w:rPr>
        <w:t>user@your_server</w:t>
      </w:r>
      <w:proofErr w:type="spellEnd"/>
      <w:r w:rsidRPr="00A42449">
        <w:rPr>
          <w:lang w:val="fr-FR"/>
        </w:rPr>
        <w:t xml:space="preserve"> 'cd /</w:t>
      </w:r>
      <w:proofErr w:type="spellStart"/>
      <w:r w:rsidRPr="00A42449">
        <w:rPr>
          <w:lang w:val="fr-FR"/>
        </w:rPr>
        <w:t>path</w:t>
      </w:r>
      <w:proofErr w:type="spellEnd"/>
      <w:r w:rsidRPr="00A42449">
        <w:rPr>
          <w:lang w:val="fr-FR"/>
        </w:rPr>
        <w:t>/to/</w:t>
      </w:r>
      <w:proofErr w:type="spellStart"/>
      <w:r w:rsidRPr="00A42449">
        <w:rPr>
          <w:lang w:val="fr-FR"/>
        </w:rPr>
        <w:t>project</w:t>
      </w:r>
      <w:proofErr w:type="spellEnd"/>
      <w:r w:rsidRPr="00A42449">
        <w:rPr>
          <w:lang w:val="fr-FR"/>
        </w:rPr>
        <w:t xml:space="preserve"> &amp;&amp; git pull </w:t>
      </w:r>
      <w:proofErr w:type="spellStart"/>
      <w:r w:rsidRPr="00A42449">
        <w:rPr>
          <w:lang w:val="fr-FR"/>
        </w:rPr>
        <w:t>origin</w:t>
      </w:r>
      <w:proofErr w:type="spellEnd"/>
      <w:r w:rsidRPr="00A42449">
        <w:rPr>
          <w:lang w:val="fr-FR"/>
        </w:rPr>
        <w:t xml:space="preserve"> main &amp;&amp; composer </w:t>
      </w:r>
      <w:proofErr w:type="spellStart"/>
      <w:r w:rsidRPr="00A42449">
        <w:rPr>
          <w:lang w:val="fr-FR"/>
        </w:rPr>
        <w:t>install</w:t>
      </w:r>
      <w:proofErr w:type="spellEnd"/>
      <w:r w:rsidRPr="00A42449">
        <w:rPr>
          <w:lang w:val="fr-FR"/>
        </w:rPr>
        <w:t xml:space="preserve"> --no-dev --</w:t>
      </w:r>
      <w:proofErr w:type="spellStart"/>
      <w:r w:rsidRPr="00A42449">
        <w:rPr>
          <w:lang w:val="fr-FR"/>
        </w:rPr>
        <w:t>optimize-autoloader</w:t>
      </w:r>
      <w:proofErr w:type="spellEnd"/>
      <w:r w:rsidRPr="00A42449">
        <w:rPr>
          <w:lang w:val="fr-FR"/>
        </w:rPr>
        <w:t xml:space="preserve"> &amp;&amp; </w:t>
      </w:r>
      <w:proofErr w:type="spellStart"/>
      <w:r w:rsidRPr="00A42449">
        <w:rPr>
          <w:lang w:val="fr-FR"/>
        </w:rPr>
        <w:t>php</w:t>
      </w:r>
      <w:proofErr w:type="spellEnd"/>
      <w:r w:rsidRPr="00A42449">
        <w:rPr>
          <w:lang w:val="fr-FR"/>
        </w:rPr>
        <w:t xml:space="preserve"> bin/console </w:t>
      </w:r>
      <w:proofErr w:type="spellStart"/>
      <w:r w:rsidRPr="00A42449">
        <w:rPr>
          <w:lang w:val="fr-FR"/>
        </w:rPr>
        <w:t>doctrine:migrations:migrate</w:t>
      </w:r>
      <w:proofErr w:type="spellEnd"/>
      <w:r w:rsidRPr="00A42449">
        <w:rPr>
          <w:lang w:val="fr-FR"/>
        </w:rPr>
        <w:t xml:space="preserve"> &amp;&amp; </w:t>
      </w:r>
      <w:proofErr w:type="spellStart"/>
      <w:r w:rsidRPr="00A42449">
        <w:rPr>
          <w:lang w:val="fr-FR"/>
        </w:rPr>
        <w:t>npm</w:t>
      </w:r>
      <w:proofErr w:type="spellEnd"/>
      <w:r w:rsidRPr="00A42449">
        <w:rPr>
          <w:lang w:val="fr-FR"/>
        </w:rPr>
        <w:t xml:space="preserve"> </w:t>
      </w:r>
      <w:proofErr w:type="spellStart"/>
      <w:r w:rsidRPr="00A42449">
        <w:rPr>
          <w:lang w:val="fr-FR"/>
        </w:rPr>
        <w:t>install</w:t>
      </w:r>
      <w:proofErr w:type="spellEnd"/>
      <w:r w:rsidRPr="00A42449">
        <w:rPr>
          <w:lang w:val="fr-FR"/>
        </w:rPr>
        <w:t xml:space="preserve"> &amp;&amp; </w:t>
      </w:r>
      <w:proofErr w:type="spellStart"/>
      <w:r w:rsidRPr="00A42449">
        <w:rPr>
          <w:lang w:val="fr-FR"/>
        </w:rPr>
        <w:t>npm</w:t>
      </w:r>
      <w:proofErr w:type="spellEnd"/>
      <w:r w:rsidRPr="00A42449">
        <w:rPr>
          <w:lang w:val="fr-FR"/>
        </w:rPr>
        <w:t xml:space="preserve"> run </w:t>
      </w:r>
      <w:proofErr w:type="spellStart"/>
      <w:r w:rsidRPr="00A42449">
        <w:rPr>
          <w:lang w:val="fr-FR"/>
        </w:rPr>
        <w:t>build</w:t>
      </w:r>
      <w:proofErr w:type="spellEnd"/>
      <w:r w:rsidRPr="00A42449">
        <w:rPr>
          <w:lang w:val="fr-FR"/>
        </w:rPr>
        <w:t xml:space="preserve"> &amp;&amp; </w:t>
      </w:r>
      <w:proofErr w:type="spellStart"/>
      <w:r w:rsidRPr="00A42449">
        <w:rPr>
          <w:lang w:val="fr-FR"/>
        </w:rPr>
        <w:t>sudo</w:t>
      </w:r>
      <w:proofErr w:type="spellEnd"/>
      <w:r w:rsidRPr="00A42449">
        <w:rPr>
          <w:lang w:val="fr-FR"/>
        </w:rPr>
        <w:t xml:space="preserve"> </w:t>
      </w:r>
      <w:proofErr w:type="spellStart"/>
      <w:r w:rsidRPr="00A42449">
        <w:rPr>
          <w:lang w:val="fr-FR"/>
        </w:rPr>
        <w:t>chown</w:t>
      </w:r>
      <w:proofErr w:type="spellEnd"/>
      <w:r w:rsidRPr="00A42449">
        <w:rPr>
          <w:lang w:val="fr-FR"/>
        </w:rPr>
        <w:t xml:space="preserve"> -R </w:t>
      </w:r>
      <w:proofErr w:type="spellStart"/>
      <w:r w:rsidRPr="00A42449">
        <w:rPr>
          <w:lang w:val="fr-FR"/>
        </w:rPr>
        <w:t>www-data:www-data</w:t>
      </w:r>
      <w:proofErr w:type="spellEnd"/>
      <w:r w:rsidRPr="00A42449">
        <w:rPr>
          <w:lang w:val="fr-FR"/>
        </w:rPr>
        <w:t xml:space="preserve"> var/cache var/log'</w:t>
      </w:r>
      <w:r w:rsidRPr="00A42449">
        <w:rPr>
          <w:lang w:val="fr-FR"/>
        </w:rPr>
        <w:br/>
        <w:t>```</w:t>
      </w:r>
    </w:p>
    <w:p w14:paraId="3168195E" w14:textId="77777777" w:rsidR="00EE047A" w:rsidRPr="00A42449" w:rsidRDefault="00000000">
      <w:pPr>
        <w:pStyle w:val="Titre1"/>
        <w:rPr>
          <w:lang w:val="fr-FR"/>
        </w:rPr>
      </w:pPr>
      <w:r w:rsidRPr="00A42449">
        <w:rPr>
          <w:lang w:val="fr-FR"/>
        </w:rPr>
        <w:t>Sécurité</w:t>
      </w:r>
    </w:p>
    <w:p w14:paraId="01A20478" w14:textId="77777777" w:rsidR="00EE047A" w:rsidRPr="00A42449" w:rsidRDefault="00000000">
      <w:pPr>
        <w:rPr>
          <w:lang w:val="fr-FR"/>
        </w:rPr>
      </w:pPr>
      <w:r w:rsidRPr="00A42449">
        <w:rPr>
          <w:lang w:val="fr-FR"/>
        </w:rPr>
        <w:t>1. HTTPS</w:t>
      </w:r>
    </w:p>
    <w:p w14:paraId="3F92107D" w14:textId="77777777" w:rsidR="00EE047A" w:rsidRPr="00A42449" w:rsidRDefault="00000000">
      <w:pPr>
        <w:rPr>
          <w:lang w:val="fr-FR"/>
        </w:rPr>
      </w:pPr>
      <w:r w:rsidRPr="00A42449">
        <w:rPr>
          <w:lang w:val="fr-FR"/>
        </w:rPr>
        <w:t>Assurez-vous que votre serveur utilise HTTPS pour toutes les communications.</w:t>
      </w:r>
    </w:p>
    <w:p w14:paraId="618F5B48" w14:textId="77777777" w:rsidR="00EE047A" w:rsidRPr="00A42449" w:rsidRDefault="00000000">
      <w:pPr>
        <w:rPr>
          <w:lang w:val="fr-FR"/>
        </w:rPr>
      </w:pPr>
      <w:r w:rsidRPr="00A42449">
        <w:rPr>
          <w:lang w:val="fr-FR"/>
        </w:rPr>
        <w:t>2. Firewall</w:t>
      </w:r>
    </w:p>
    <w:p w14:paraId="53ADD696" w14:textId="77777777" w:rsidR="00EE047A" w:rsidRPr="00A42449" w:rsidRDefault="00000000">
      <w:pPr>
        <w:rPr>
          <w:lang w:val="fr-FR"/>
        </w:rPr>
      </w:pPr>
      <w:r w:rsidRPr="00A42449">
        <w:rPr>
          <w:lang w:val="fr-FR"/>
        </w:rPr>
        <w:t>Configurez le pare-feu pour autoriser uniquement les ports nécessaires (par exemple, 80 pour HTTP, 443 pour HTTPS, et 5440 pour PostgreSQL).</w:t>
      </w:r>
    </w:p>
    <w:p w14:paraId="4F0E14E1" w14:textId="77777777" w:rsidR="00EE047A" w:rsidRPr="00A42449" w:rsidRDefault="00000000">
      <w:pPr>
        <w:pStyle w:val="Titre1"/>
        <w:rPr>
          <w:lang w:val="fr-FR"/>
        </w:rPr>
      </w:pPr>
      <w:r w:rsidRPr="00A42449">
        <w:rPr>
          <w:lang w:val="fr-FR"/>
        </w:rPr>
        <w:t>Vérification Post-Déploiement</w:t>
      </w:r>
    </w:p>
    <w:p w14:paraId="6A43D427" w14:textId="77777777" w:rsidR="00EE047A" w:rsidRPr="00A42449" w:rsidRDefault="00000000">
      <w:pPr>
        <w:rPr>
          <w:lang w:val="fr-FR"/>
        </w:rPr>
      </w:pPr>
      <w:r w:rsidRPr="00A42449">
        <w:rPr>
          <w:lang w:val="fr-FR"/>
        </w:rPr>
        <w:t>1. Tests de Fonctionnalité</w:t>
      </w:r>
    </w:p>
    <w:p w14:paraId="472EC2E5" w14:textId="77777777" w:rsidR="00EE047A" w:rsidRPr="00A42449" w:rsidRDefault="00000000">
      <w:pPr>
        <w:rPr>
          <w:lang w:val="fr-FR"/>
        </w:rPr>
      </w:pPr>
      <w:r w:rsidRPr="00A42449">
        <w:rPr>
          <w:lang w:val="fr-FR"/>
        </w:rPr>
        <w:t>Vérifiez que toutes les fonctionnalités principales de l'application fonctionnent correctement après le déploiement.</w:t>
      </w:r>
    </w:p>
    <w:p w14:paraId="67F7A627" w14:textId="77777777" w:rsidR="00EE047A" w:rsidRPr="00A42449" w:rsidRDefault="00000000">
      <w:pPr>
        <w:rPr>
          <w:lang w:val="fr-FR"/>
        </w:rPr>
      </w:pPr>
      <w:r w:rsidRPr="00A42449">
        <w:rPr>
          <w:lang w:val="fr-FR"/>
        </w:rPr>
        <w:t>2. Monitoring</w:t>
      </w:r>
    </w:p>
    <w:p w14:paraId="22AE13A4" w14:textId="77777777" w:rsidR="00EE047A" w:rsidRPr="00A42449" w:rsidRDefault="00000000">
      <w:pPr>
        <w:rPr>
          <w:lang w:val="fr-FR"/>
        </w:rPr>
      </w:pPr>
      <w:r w:rsidRPr="00A42449">
        <w:rPr>
          <w:lang w:val="fr-FR"/>
        </w:rPr>
        <w:t xml:space="preserve">Mettez en place des outils de monitoring pour surveiller les performances et la disponibilité de l'application (par exemple, New </w:t>
      </w:r>
      <w:proofErr w:type="spellStart"/>
      <w:r w:rsidRPr="00A42449">
        <w:rPr>
          <w:lang w:val="fr-FR"/>
        </w:rPr>
        <w:t>Relic</w:t>
      </w:r>
      <w:proofErr w:type="spellEnd"/>
      <w:r w:rsidRPr="00A42449">
        <w:rPr>
          <w:lang w:val="fr-FR"/>
        </w:rPr>
        <w:t xml:space="preserve">, </w:t>
      </w:r>
      <w:proofErr w:type="spellStart"/>
      <w:r w:rsidRPr="00A42449">
        <w:rPr>
          <w:lang w:val="fr-FR"/>
        </w:rPr>
        <w:t>Prometheus</w:t>
      </w:r>
      <w:proofErr w:type="spellEnd"/>
      <w:r w:rsidRPr="00A42449">
        <w:rPr>
          <w:lang w:val="fr-FR"/>
        </w:rPr>
        <w:t>).</w:t>
      </w:r>
    </w:p>
    <w:p w14:paraId="0B343C85" w14:textId="77777777" w:rsidR="00EE047A" w:rsidRPr="00A42449" w:rsidRDefault="00000000">
      <w:pPr>
        <w:pStyle w:val="Titre1"/>
        <w:rPr>
          <w:lang w:val="fr-FR"/>
        </w:rPr>
      </w:pPr>
      <w:r w:rsidRPr="00A42449">
        <w:rPr>
          <w:lang w:val="fr-FR"/>
        </w:rPr>
        <w:t>Conclusion</w:t>
      </w:r>
    </w:p>
    <w:p w14:paraId="6E0267CC" w14:textId="77777777" w:rsidR="00EE047A" w:rsidRPr="00A42449" w:rsidRDefault="00000000">
      <w:pPr>
        <w:rPr>
          <w:lang w:val="fr-FR"/>
        </w:rPr>
      </w:pPr>
      <w:r w:rsidRPr="00A42449">
        <w:rPr>
          <w:lang w:val="fr-FR"/>
        </w:rPr>
        <w:t xml:space="preserve">Cette documentation fournit un guide détaillé pour le déploiement de l'application "Great </w:t>
      </w:r>
      <w:proofErr w:type="spellStart"/>
      <w:r w:rsidRPr="00A42449">
        <w:rPr>
          <w:lang w:val="fr-FR"/>
        </w:rPr>
        <w:t>Danes</w:t>
      </w:r>
      <w:proofErr w:type="spellEnd"/>
      <w:r w:rsidRPr="00A42449">
        <w:rPr>
          <w:lang w:val="fr-FR"/>
        </w:rPr>
        <w:t>". En suivant ces étapes, vous pouvez vous assurer que l'application est correctement configurée, sécurisée et déployée dans un environnement de production.</w:t>
      </w:r>
    </w:p>
    <w:sectPr w:rsidR="00EE047A" w:rsidRPr="00A424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799805038">
    <w:abstractNumId w:val="8"/>
  </w:num>
  <w:num w:numId="2" w16cid:durableId="1074888522">
    <w:abstractNumId w:val="6"/>
  </w:num>
  <w:num w:numId="3" w16cid:durableId="2045476030">
    <w:abstractNumId w:val="5"/>
  </w:num>
  <w:num w:numId="4" w16cid:durableId="324435776">
    <w:abstractNumId w:val="4"/>
  </w:num>
  <w:num w:numId="5" w16cid:durableId="1396275753">
    <w:abstractNumId w:val="7"/>
  </w:num>
  <w:num w:numId="6" w16cid:durableId="1066076268">
    <w:abstractNumId w:val="3"/>
  </w:num>
  <w:num w:numId="7" w16cid:durableId="428893739">
    <w:abstractNumId w:val="2"/>
  </w:num>
  <w:num w:numId="8" w16cid:durableId="196817828">
    <w:abstractNumId w:val="1"/>
  </w:num>
  <w:num w:numId="9" w16cid:durableId="949777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05EB4"/>
    <w:rsid w:val="0029639D"/>
    <w:rsid w:val="00326F90"/>
    <w:rsid w:val="004963E1"/>
    <w:rsid w:val="00A42449"/>
    <w:rsid w:val="00AA1D8D"/>
    <w:rsid w:val="00B47730"/>
    <w:rsid w:val="00BE1E4D"/>
    <w:rsid w:val="00CB0664"/>
    <w:rsid w:val="00EE047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7DA829"/>
  <w14:defaultImageDpi w14:val="300"/>
  <w15:docId w15:val="{F3510FC4-7AFF-4FF5-A0F6-71332FDF4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627</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Christophe Le Goff</cp:lastModifiedBy>
  <cp:revision>3</cp:revision>
  <dcterms:created xsi:type="dcterms:W3CDTF">2024-05-22T15:05:00Z</dcterms:created>
  <dcterms:modified xsi:type="dcterms:W3CDTF">2024-05-24T06:46:00Z</dcterms:modified>
  <cp:category/>
</cp:coreProperties>
</file>