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B2E5F" w14:textId="77777777" w:rsidR="00154997" w:rsidRDefault="00000000">
      <w:pPr>
        <w:pStyle w:val="Titre"/>
      </w:pPr>
      <w:r>
        <w:t>Veille Technologique sur les Évolutions Techniques et les Problématiques de Sécurité</w:t>
      </w:r>
    </w:p>
    <w:p w14:paraId="350EB9FF" w14:textId="77777777" w:rsidR="00154997" w:rsidRDefault="00000000">
      <w:pPr>
        <w:pStyle w:val="Titre1"/>
      </w:pPr>
      <w:r>
        <w:t>Introduction</w:t>
      </w:r>
    </w:p>
    <w:p w14:paraId="11022A0E" w14:textId="77777777" w:rsidR="00154997" w:rsidRDefault="00000000">
      <w:r>
        <w:t>Cette documentation présente une veille technologique sur les évolutions techniques et les problématiques de sécurité liées au déploiement d’une application web ou web mobile, y compris dans le cadre d’une démarche DevOps.</w:t>
      </w:r>
    </w:p>
    <w:p w14:paraId="1B141A54" w14:textId="77777777" w:rsidR="00154997" w:rsidRDefault="00000000">
      <w:pPr>
        <w:pStyle w:val="Titre1"/>
      </w:pPr>
      <w:r>
        <w:t>Évolutions Techniques</w:t>
      </w:r>
    </w:p>
    <w:p w14:paraId="6D42C7AE" w14:textId="77777777" w:rsidR="00154997" w:rsidRDefault="00000000">
      <w:pPr>
        <w:pStyle w:val="Titre2"/>
      </w:pPr>
      <w:r>
        <w:t>Technologies Front-end</w:t>
      </w:r>
    </w:p>
    <w:p w14:paraId="35F33CC5" w14:textId="77777777" w:rsidR="00154997" w:rsidRDefault="00000000">
      <w:r>
        <w:t>Les technologies front-end évoluent rapidement, avec des mises à jour fréquentes des frameworks et des bibliothèques JavaScript populaires tels que React, Vue.js et Angular. Voici quelques-unes des évolutions récentes :</w:t>
      </w:r>
    </w:p>
    <w:p w14:paraId="4F6F3465" w14:textId="77777777" w:rsidR="00154997" w:rsidRDefault="00000000">
      <w:r>
        <w:t>- **React 18** : Introduit des fonctionnalités comme le concurrent rendering et les hooks avancés pour améliorer les performances et la gestion de l'état.</w:t>
      </w:r>
      <w:r>
        <w:br/>
        <w:t>- **Vue 3** : Utilise une composition API pour offrir une plus grande flexibilité et modularité dans le code.</w:t>
      </w:r>
      <w:r>
        <w:br/>
        <w:t>- **Angular 12** : Apporte des améliorations de performances et des outils de développement avancés.</w:t>
      </w:r>
    </w:p>
    <w:p w14:paraId="7839F6EE" w14:textId="77777777" w:rsidR="00154997" w:rsidRDefault="00000000">
      <w:pPr>
        <w:pStyle w:val="Titre2"/>
      </w:pPr>
      <w:r>
        <w:t>Technologies Back-end</w:t>
      </w:r>
    </w:p>
    <w:p w14:paraId="62C30C68" w14:textId="77777777" w:rsidR="00154997" w:rsidRDefault="00000000">
      <w:r>
        <w:t>Les frameworks et les outils back-end continuent également d'évoluer pour offrir de meilleures performances, sécurité et facilité de développement. Les évolutions récentes incluent :</w:t>
      </w:r>
    </w:p>
    <w:p w14:paraId="6FBFED09" w14:textId="77777777" w:rsidR="00154997" w:rsidRDefault="00000000">
      <w:r>
        <w:t>- **Symfony 5** : Améliorations des performances, utilisation étendue des attributs PHP 8, et une meilleure intégration avec les API modernes.</w:t>
      </w:r>
      <w:r>
        <w:br/>
        <w:t>- **Node.js 16** : Meilleure gestion des processus, des performances améliorées et des fonctionnalités de sécurité renforcées.</w:t>
      </w:r>
      <w:r>
        <w:br/>
        <w:t>- **Django 3.2** : Nouvelles fonctionnalités de sécurité et de gestion des bases de données, ainsi qu'une meilleure prise en charge des environnements asynchrones.</w:t>
      </w:r>
    </w:p>
    <w:p w14:paraId="30F56AC1" w14:textId="77777777" w:rsidR="00154997" w:rsidRDefault="00000000">
      <w:pPr>
        <w:pStyle w:val="Titre2"/>
      </w:pPr>
      <w:r>
        <w:t>Pratiques DevOps</w:t>
      </w:r>
    </w:p>
    <w:p w14:paraId="520D4AF3" w14:textId="77777777" w:rsidR="00154997" w:rsidRDefault="00000000">
      <w:r>
        <w:t>La méthodologie DevOps continue d'évoluer avec l'introduction de nouveaux outils et pratiques pour améliorer la collaboration entre les équipes de développement et d'exploitation. Les pratiques DevOps modernes incluent :</w:t>
      </w:r>
    </w:p>
    <w:p w14:paraId="63012823" w14:textId="77777777" w:rsidR="00154997" w:rsidRDefault="00000000">
      <w:r>
        <w:lastRenderedPageBreak/>
        <w:t>- **CI/CD** : Utilisation d'outils comme Jenkins, GitHub Actions et GitLab CI pour automatiser les tests et les déploiements.</w:t>
      </w:r>
      <w:r>
        <w:br/>
        <w:t>- **Infrastructure as Code (IaC)** : Utilisation de Terraform, Ansible et AWS CloudFormation pour gérer l'infrastructure de manière déclarative.</w:t>
      </w:r>
      <w:r>
        <w:br/>
        <w:t>- **Observabilité** : Mise en place de solutions de monitoring et de logging avancées comme Prometheus, Grafana et ELK Stack pour une meilleure visibilité des performances et des incidents.</w:t>
      </w:r>
    </w:p>
    <w:p w14:paraId="3E6DBB14" w14:textId="77777777" w:rsidR="00154997" w:rsidRDefault="00000000">
      <w:pPr>
        <w:pStyle w:val="Titre1"/>
      </w:pPr>
      <w:r>
        <w:t>Problématiques de Sécurité</w:t>
      </w:r>
    </w:p>
    <w:p w14:paraId="12AECB7B" w14:textId="77777777" w:rsidR="00154997" w:rsidRDefault="00000000">
      <w:pPr>
        <w:pStyle w:val="Titre2"/>
      </w:pPr>
      <w:r>
        <w:t>Problèmes de Sécurité Courants</w:t>
      </w:r>
    </w:p>
    <w:p w14:paraId="56C0DFA9" w14:textId="77777777" w:rsidR="00154997" w:rsidRDefault="00000000">
      <w:r>
        <w:t>Les applications web et mobiles sont exposées à diverses menaces de sécurité. Voici quelques-unes des problématiques courantes :</w:t>
      </w:r>
    </w:p>
    <w:p w14:paraId="40513627" w14:textId="77777777" w:rsidR="00154997" w:rsidRDefault="00000000">
      <w:r>
        <w:t>- **Injection SQL** : Exploitation de failles dans les requêtes SQL pour accéder à des données sensibles.</w:t>
      </w:r>
      <w:r>
        <w:br/>
        <w:t>- **Cross-Site Scripting (XSS)** : Insertion de scripts malveillants dans des pages web pour voler des informations ou compromettre des utilisateurs.</w:t>
      </w:r>
      <w:r>
        <w:br/>
        <w:t>- **Cross-Site Request Forgery (CSRF)** : Exploitation des sessions utilisateurs pour effectuer des actions non autorisées.</w:t>
      </w:r>
    </w:p>
    <w:p w14:paraId="06975541" w14:textId="77777777" w:rsidR="00154997" w:rsidRDefault="00000000">
      <w:pPr>
        <w:pStyle w:val="Titre2"/>
      </w:pPr>
      <w:r>
        <w:t>Meilleures Pratiques de Sécurité</w:t>
      </w:r>
    </w:p>
    <w:p w14:paraId="76AE6558" w14:textId="77777777" w:rsidR="00154997" w:rsidRDefault="00000000">
      <w:r>
        <w:t>Pour atténuer les risques de sécurité, il est essentiel d'adopter les meilleures pratiques suivantes :</w:t>
      </w:r>
    </w:p>
    <w:p w14:paraId="1B72CCCB" w14:textId="77777777" w:rsidR="00154997" w:rsidRDefault="00000000">
      <w:r>
        <w:t>- **Validation des Entrées** : Toujours valider et assainir les données d'entrée des utilisateurs pour éviter les injections.</w:t>
      </w:r>
      <w:r>
        <w:br/>
        <w:t>- **Utilisation de Tokens CSRF** : Protéger les formulaires avec des tokens CSRF pour prévenir les attaques CSRF.</w:t>
      </w:r>
      <w:r>
        <w:br/>
        <w:t>- **Chiffrement des Données** : Utiliser HTTPS pour toutes les communications et chiffrer les données sensibles en base de données.</w:t>
      </w:r>
    </w:p>
    <w:p w14:paraId="1E2749E9" w14:textId="77777777" w:rsidR="00154997" w:rsidRDefault="00000000">
      <w:pPr>
        <w:pStyle w:val="Titre1"/>
      </w:pPr>
      <w:r>
        <w:t>DevOps et Sécurité</w:t>
      </w:r>
    </w:p>
    <w:p w14:paraId="644B3207" w14:textId="77777777" w:rsidR="00154997" w:rsidRDefault="00000000">
      <w:r>
        <w:t>L'intégration de la sécurité dans la méthodologie DevOps, connue sous le nom de DevSecOps, est essentielle pour garantir la sécurité tout au long du cycle de vie du développement logiciel. Les pratiques DevSecOps incluent :</w:t>
      </w:r>
    </w:p>
    <w:p w14:paraId="33CB3433" w14:textId="77777777" w:rsidR="00154997" w:rsidRDefault="00000000">
      <w:r>
        <w:t>- **Scan de Sécurité Automatisé** : Utiliser des outils comme Snyk, SonarQube et OWASP ZAP pour intégrer des scans de sécurité dans le pipeline CI/CD.</w:t>
      </w:r>
      <w:r>
        <w:br/>
        <w:t>- **Gestion des Secrets** : Utiliser des solutions comme HashiCorp Vault et AWS Secrets Manager pour gérer les secrets et les clés d'API de manière sécurisée.</w:t>
      </w:r>
      <w:r>
        <w:br/>
        <w:t>- **Formation et Sensibilisation** : Former les équipes de développement et d'exploitation aux meilleures pratiques de sécurité et aux dernières menaces.</w:t>
      </w:r>
    </w:p>
    <w:sectPr w:rsidR="001549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418793643">
    <w:abstractNumId w:val="8"/>
  </w:num>
  <w:num w:numId="2" w16cid:durableId="803355159">
    <w:abstractNumId w:val="6"/>
  </w:num>
  <w:num w:numId="3" w16cid:durableId="1324238027">
    <w:abstractNumId w:val="5"/>
  </w:num>
  <w:num w:numId="4" w16cid:durableId="1347057364">
    <w:abstractNumId w:val="4"/>
  </w:num>
  <w:num w:numId="5" w16cid:durableId="1662466783">
    <w:abstractNumId w:val="7"/>
  </w:num>
  <w:num w:numId="6" w16cid:durableId="1338072532">
    <w:abstractNumId w:val="3"/>
  </w:num>
  <w:num w:numId="7" w16cid:durableId="1611470372">
    <w:abstractNumId w:val="2"/>
  </w:num>
  <w:num w:numId="8" w16cid:durableId="751389560">
    <w:abstractNumId w:val="1"/>
  </w:num>
  <w:num w:numId="9" w16cid:durableId="213588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54997"/>
    <w:rsid w:val="0029639D"/>
    <w:rsid w:val="00326F90"/>
    <w:rsid w:val="007320CC"/>
    <w:rsid w:val="007A076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34DE70"/>
  <w14:defaultImageDpi w14:val="300"/>
  <w15:docId w15:val="{FD0616D5-92F9-4186-98C5-8A197832A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626</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Christophe Le Goff</cp:lastModifiedBy>
  <cp:revision>2</cp:revision>
  <dcterms:created xsi:type="dcterms:W3CDTF">2024-05-22T15:25:00Z</dcterms:created>
  <dcterms:modified xsi:type="dcterms:W3CDTF">2024-05-22T15:25:00Z</dcterms:modified>
  <cp:category/>
</cp:coreProperties>
</file>